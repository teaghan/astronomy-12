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F7103" w:rsidRDefault="00000000">
      <w:pPr>
        <w:pStyle w:val="Heading1"/>
      </w:pPr>
      <w:r>
        <w:t xml:space="preserve">Unit </w:t>
      </w:r>
      <w:r w:rsidR="00ED77C7">
        <w:t>3</w:t>
      </w:r>
      <w:r>
        <w:t xml:space="preserve"> Summary Notes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BF7103">
        <w:trPr>
          <w:trHeight w:val="4320"/>
        </w:trPr>
        <w:tc>
          <w:tcPr>
            <w:tcW w:w="10800" w:type="dxa"/>
          </w:tcPr>
          <w:p w:rsidR="00BF7103" w:rsidRDefault="00ED77C7">
            <w:r>
              <w:t>Angular Momentum and Moment of Inertia</w:t>
            </w:r>
          </w:p>
        </w:tc>
      </w:tr>
      <w:tr w:rsidR="00BF7103">
        <w:trPr>
          <w:trHeight w:val="4320"/>
        </w:trPr>
        <w:tc>
          <w:tcPr>
            <w:tcW w:w="10800" w:type="dxa"/>
          </w:tcPr>
          <w:p w:rsidR="00BF7103" w:rsidRDefault="00ED77C7">
            <w:r>
              <w:t>Stages of Star Formation</w:t>
            </w:r>
          </w:p>
        </w:tc>
      </w:tr>
      <w:tr w:rsidR="00BF7103">
        <w:trPr>
          <w:trHeight w:val="4320"/>
        </w:trPr>
        <w:tc>
          <w:tcPr>
            <w:tcW w:w="10800" w:type="dxa"/>
          </w:tcPr>
          <w:p w:rsidR="00BF7103" w:rsidRDefault="00ED77C7">
            <w:r>
              <w:t>Conservation of Angular Momentum</w:t>
            </w:r>
          </w:p>
        </w:tc>
      </w:tr>
    </w:tbl>
    <w:p w:rsidR="00BF7103" w:rsidRDefault="00000000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BF7103">
        <w:trPr>
          <w:trHeight w:val="4512"/>
        </w:trPr>
        <w:tc>
          <w:tcPr>
            <w:tcW w:w="10800" w:type="dxa"/>
          </w:tcPr>
          <w:p w:rsidR="00BF7103" w:rsidRDefault="00BD24DD">
            <w:r>
              <w:lastRenderedPageBreak/>
              <w:t>Atomic Structure, Subatomic Particles, Atomic Number, Mass Number</w:t>
            </w:r>
          </w:p>
        </w:tc>
      </w:tr>
      <w:tr w:rsidR="00BF7103">
        <w:trPr>
          <w:trHeight w:val="4512"/>
        </w:trPr>
        <w:tc>
          <w:tcPr>
            <w:tcW w:w="10800" w:type="dxa"/>
          </w:tcPr>
          <w:p w:rsidR="00BF7103" w:rsidRDefault="00BD24DD">
            <w:r w:rsidRPr="00E9724B">
              <w:t>The Proton-Proton Chain</w:t>
            </w:r>
            <w:r>
              <w:t xml:space="preserve"> </w:t>
            </w:r>
          </w:p>
        </w:tc>
      </w:tr>
      <w:tr w:rsidR="00BF7103">
        <w:trPr>
          <w:trHeight w:val="4512"/>
        </w:trPr>
        <w:tc>
          <w:tcPr>
            <w:tcW w:w="10800" w:type="dxa"/>
          </w:tcPr>
          <w:p w:rsidR="00BF7103" w:rsidRDefault="00BD24DD">
            <w:r>
              <w:t xml:space="preserve">Energy Released </w:t>
            </w:r>
            <w:r>
              <w:t>in Nuclear Fusion</w:t>
            </w:r>
          </w:p>
        </w:tc>
      </w:tr>
    </w:tbl>
    <w:p w:rsidR="00BF7103" w:rsidRDefault="00000000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BF7103">
        <w:trPr>
          <w:trHeight w:val="4512"/>
        </w:trPr>
        <w:tc>
          <w:tcPr>
            <w:tcW w:w="10800" w:type="dxa"/>
          </w:tcPr>
          <w:p w:rsidR="00BF7103" w:rsidRDefault="00BD24DD">
            <w:r>
              <w:lastRenderedPageBreak/>
              <w:t>Stellar Evolution</w:t>
            </w:r>
          </w:p>
        </w:tc>
      </w:tr>
      <w:tr w:rsidR="00BF7103">
        <w:trPr>
          <w:trHeight w:val="4512"/>
        </w:trPr>
        <w:tc>
          <w:tcPr>
            <w:tcW w:w="10800" w:type="dxa"/>
          </w:tcPr>
          <w:p w:rsidR="00BF7103" w:rsidRDefault="00BD24DD">
            <w:r>
              <w:t>Mass, Luminosity, and Temperature</w:t>
            </w:r>
          </w:p>
        </w:tc>
      </w:tr>
      <w:tr w:rsidR="00BF7103">
        <w:trPr>
          <w:trHeight w:val="4512"/>
        </w:trPr>
        <w:tc>
          <w:tcPr>
            <w:tcW w:w="10800" w:type="dxa"/>
          </w:tcPr>
          <w:p w:rsidR="00BF7103" w:rsidRDefault="00BD24DD">
            <w:r>
              <w:t>HR Diagram</w:t>
            </w:r>
          </w:p>
        </w:tc>
      </w:tr>
    </w:tbl>
    <w:p w:rsidR="00BF7103" w:rsidRDefault="00000000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BF7103">
        <w:trPr>
          <w:trHeight w:val="4512"/>
        </w:trPr>
        <w:tc>
          <w:tcPr>
            <w:tcW w:w="10800" w:type="dxa"/>
          </w:tcPr>
          <w:p w:rsidR="00BF7103" w:rsidRDefault="00BF7103"/>
        </w:tc>
      </w:tr>
      <w:tr w:rsidR="00BF7103">
        <w:trPr>
          <w:trHeight w:val="4512"/>
        </w:trPr>
        <w:tc>
          <w:tcPr>
            <w:tcW w:w="10800" w:type="dxa"/>
          </w:tcPr>
          <w:p w:rsidR="00BF7103" w:rsidRDefault="00BF7103"/>
        </w:tc>
      </w:tr>
      <w:tr w:rsidR="00BF7103">
        <w:trPr>
          <w:trHeight w:val="4512"/>
        </w:trPr>
        <w:tc>
          <w:tcPr>
            <w:tcW w:w="10800" w:type="dxa"/>
          </w:tcPr>
          <w:p w:rsidR="00BF7103" w:rsidRDefault="00BF7103"/>
        </w:tc>
      </w:tr>
    </w:tbl>
    <w:p w:rsidR="000152B6" w:rsidRDefault="000152B6"/>
    <w:sectPr w:rsidR="000152B6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40064482">
    <w:abstractNumId w:val="8"/>
  </w:num>
  <w:num w:numId="2" w16cid:durableId="634021810">
    <w:abstractNumId w:val="6"/>
  </w:num>
  <w:num w:numId="3" w16cid:durableId="1304696417">
    <w:abstractNumId w:val="5"/>
  </w:num>
  <w:num w:numId="4" w16cid:durableId="605504508">
    <w:abstractNumId w:val="4"/>
  </w:num>
  <w:num w:numId="5" w16cid:durableId="25371585">
    <w:abstractNumId w:val="7"/>
  </w:num>
  <w:num w:numId="6" w16cid:durableId="239557664">
    <w:abstractNumId w:val="3"/>
  </w:num>
  <w:num w:numId="7" w16cid:durableId="1304965456">
    <w:abstractNumId w:val="2"/>
  </w:num>
  <w:num w:numId="8" w16cid:durableId="149829789">
    <w:abstractNumId w:val="1"/>
  </w:num>
  <w:num w:numId="9" w16cid:durableId="1916013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52B6"/>
    <w:rsid w:val="00034616"/>
    <w:rsid w:val="0006063C"/>
    <w:rsid w:val="0015074B"/>
    <w:rsid w:val="00245235"/>
    <w:rsid w:val="0029639D"/>
    <w:rsid w:val="00326F90"/>
    <w:rsid w:val="0061110D"/>
    <w:rsid w:val="00AA1D8D"/>
    <w:rsid w:val="00B47730"/>
    <w:rsid w:val="00BD24DD"/>
    <w:rsid w:val="00BF7103"/>
    <w:rsid w:val="00CB0664"/>
    <w:rsid w:val="00E9724B"/>
    <w:rsid w:val="00ED77C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448BC5"/>
  <w14:defaultImageDpi w14:val="300"/>
  <w15:docId w15:val="{58943995-AD30-FC4A-AE01-2ED2FC351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2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Teaghan O'Briain</cp:lastModifiedBy>
  <cp:revision>5</cp:revision>
  <dcterms:created xsi:type="dcterms:W3CDTF">2013-12-23T23:15:00Z</dcterms:created>
  <dcterms:modified xsi:type="dcterms:W3CDTF">2024-08-16T21:41:00Z</dcterms:modified>
  <cp:category/>
</cp:coreProperties>
</file>