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32B" w:rsidRDefault="00000000">
      <w:pPr>
        <w:pStyle w:val="Heading1"/>
        <w:jc w:val="center"/>
      </w:pPr>
      <w:r>
        <w:t>Astronomy Assignment: Celestial Explorers</w:t>
      </w:r>
    </w:p>
    <w:p w:rsidR="0053632B" w:rsidRDefault="00000000">
      <w:pPr>
        <w:jc w:val="right"/>
      </w:pPr>
      <w:r>
        <w:t>Name: ____________________________</w:t>
      </w:r>
    </w:p>
    <w:p w:rsidR="0053632B" w:rsidRDefault="00000000">
      <w:r>
        <w:t>Embark on a journey through the night sky using the Stellarium tool to identify celestial objects, record their characteristics, and explore the vast distances of the universe. This assignment will help you become familiar with key astronomical concepts while enjoying the beauty of the cosmos.</w:t>
      </w:r>
    </w:p>
    <w:p w:rsidR="0053632B" w:rsidRDefault="00000000">
      <w:pPr>
        <w:pStyle w:val="Heading2"/>
      </w:pPr>
      <w:r>
        <w:t>Resources</w:t>
      </w:r>
    </w:p>
    <w:p w:rsidR="0053632B" w:rsidRDefault="00000000" w:rsidP="000F46B0">
      <w:r>
        <w:t xml:space="preserve">• </w:t>
      </w:r>
      <w:r w:rsidR="000F46B0">
        <w:fldChar w:fldCharType="begin"/>
      </w:r>
      <w:r w:rsidR="000F46B0">
        <w:instrText>HYPERLINK "https://stellarium-web.org/"</w:instrText>
      </w:r>
      <w:r w:rsidR="000F46B0">
        <w:fldChar w:fldCharType="separate"/>
      </w:r>
      <w:proofErr w:type="spellStart"/>
      <w:r w:rsidRPr="000F46B0">
        <w:rPr>
          <w:rStyle w:val="Hyperlink"/>
        </w:rPr>
        <w:t>Stellarium</w:t>
      </w:r>
      <w:proofErr w:type="spellEnd"/>
      <w:r w:rsidRPr="000F46B0">
        <w:rPr>
          <w:rStyle w:val="Hyperlink"/>
        </w:rPr>
        <w:t xml:space="preserve"> W</w:t>
      </w:r>
      <w:r w:rsidRPr="000F46B0">
        <w:rPr>
          <w:rStyle w:val="Hyperlink"/>
        </w:rPr>
        <w:t>e</w:t>
      </w:r>
      <w:r w:rsidRPr="000F46B0">
        <w:rPr>
          <w:rStyle w:val="Hyperlink"/>
        </w:rPr>
        <w:t>b</w:t>
      </w:r>
      <w:r w:rsidR="000F46B0">
        <w:fldChar w:fldCharType="end"/>
      </w:r>
      <w:r>
        <w:t xml:space="preserve"> - An online planetarium for observing the night sky.</w:t>
      </w:r>
    </w:p>
    <w:p w:rsidR="000F46B0" w:rsidRPr="000F46B0" w:rsidRDefault="00000000" w:rsidP="000F46B0">
      <w:pPr>
        <w:pStyle w:val="Heading2"/>
      </w:pPr>
      <w:r>
        <w:t xml:space="preserve">Part 1: Getting Started with </w:t>
      </w:r>
      <w:proofErr w:type="spellStart"/>
      <w:r>
        <w:t>Stellarium</w:t>
      </w:r>
      <w:proofErr w:type="spellEnd"/>
    </w:p>
    <w:p w:rsidR="000F46B0" w:rsidRDefault="00000000" w:rsidP="000F46B0">
      <w:pPr>
        <w:pStyle w:val="ListParagraph"/>
        <w:numPr>
          <w:ilvl w:val="0"/>
          <w:numId w:val="10"/>
        </w:numPr>
      </w:pPr>
      <w:r w:rsidRPr="000F46B0">
        <w:rPr>
          <w:b/>
        </w:rPr>
        <w:t xml:space="preserve">Set Your Location: </w:t>
      </w:r>
      <w:r>
        <w:t xml:space="preserve">Open Stellarium and set your location to your current city or a nearby location. This will help you see the night sky as it appears from your specific </w:t>
      </w:r>
      <w:proofErr w:type="gramStart"/>
      <w:r>
        <w:t>spot on</w:t>
      </w:r>
      <w:proofErr w:type="gramEnd"/>
      <w:r>
        <w:t xml:space="preserve"> Earth.</w:t>
      </w:r>
    </w:p>
    <w:p w:rsidR="0053632B" w:rsidRDefault="00000000" w:rsidP="000F46B0">
      <w:pPr>
        <w:pStyle w:val="ListParagraph"/>
        <w:numPr>
          <w:ilvl w:val="0"/>
          <w:numId w:val="10"/>
        </w:numPr>
      </w:pPr>
      <w:r w:rsidRPr="000F46B0">
        <w:rPr>
          <w:b/>
        </w:rPr>
        <w:t xml:space="preserve">Familiarize Yourself: </w:t>
      </w:r>
      <w:r>
        <w:t>Spend some time exploring the Stellarium interface. Learn how to navigate the sky, zoom in on objects, and access information about them.</w:t>
      </w:r>
    </w:p>
    <w:p w:rsidR="0053632B" w:rsidRDefault="00000000">
      <w:pPr>
        <w:pStyle w:val="Heading2"/>
      </w:pPr>
      <w:r>
        <w:t>Part 2: Identifying Celestial Objects</w:t>
      </w:r>
    </w:p>
    <w:p w:rsidR="000F46B0" w:rsidRPr="000F46B0" w:rsidRDefault="001020B5" w:rsidP="000F46B0">
      <w:pPr>
        <w:pStyle w:val="Heading3"/>
        <w:rPr>
          <w:rFonts w:asciiTheme="minorHAnsi" w:hAnsiTheme="minorHAnsi"/>
          <w:b w:val="0"/>
          <w:bCs w:val="0"/>
          <w:color w:val="000000" w:themeColor="text1"/>
        </w:rPr>
      </w:pPr>
      <w:r w:rsidRPr="001020B5">
        <w:rPr>
          <w:rFonts w:asciiTheme="minorHAnsi" w:hAnsiTheme="minorHAnsi"/>
          <w:b w:val="0"/>
          <w:bCs w:val="0"/>
          <w:color w:val="000000" w:themeColor="text1"/>
        </w:rPr>
        <w:t xml:space="preserve">Choose a clear night when the stars are visible, and find an open space to get the widest view possible. Use the </w:t>
      </w:r>
      <w:proofErr w:type="spellStart"/>
      <w:r w:rsidRPr="001020B5">
        <w:rPr>
          <w:rFonts w:asciiTheme="minorHAnsi" w:hAnsiTheme="minorHAnsi"/>
          <w:b w:val="0"/>
          <w:bCs w:val="0"/>
          <w:color w:val="000000" w:themeColor="text1"/>
        </w:rPr>
        <w:t>Stellarium</w:t>
      </w:r>
      <w:proofErr w:type="spellEnd"/>
      <w:r w:rsidRPr="001020B5">
        <w:rPr>
          <w:rFonts w:asciiTheme="minorHAnsi" w:hAnsiTheme="minorHAnsi"/>
          <w:b w:val="0"/>
          <w:bCs w:val="0"/>
          <w:color w:val="000000" w:themeColor="text1"/>
        </w:rPr>
        <w:t xml:space="preserve"> tool to help you locate visible objects in the sky.</w:t>
      </w:r>
    </w:p>
    <w:p w:rsidR="000F46B0" w:rsidRPr="000F46B0" w:rsidRDefault="00000000" w:rsidP="000F46B0">
      <w:pPr>
        <w:pStyle w:val="Heading3"/>
      </w:pPr>
      <w:proofErr w:type="spellStart"/>
      <w:r>
        <w:t>The</w:t>
      </w:r>
      <w:proofErr w:type="spellEnd"/>
      <w:r>
        <w:t xml:space="preserve"> North Star (Polaris)</w:t>
      </w:r>
    </w:p>
    <w:p w:rsidR="000F46B0" w:rsidRDefault="00000000" w:rsidP="000F46B0">
      <w:pPr>
        <w:pStyle w:val="ListParagraph"/>
        <w:numPr>
          <w:ilvl w:val="0"/>
          <w:numId w:val="13"/>
        </w:numPr>
      </w:pPr>
      <w:r w:rsidRPr="000F46B0">
        <w:rPr>
          <w:b/>
        </w:rPr>
        <w:t xml:space="preserve">Find Polaris: </w:t>
      </w:r>
      <w:r>
        <w:t xml:space="preserve">Use </w:t>
      </w:r>
      <w:proofErr w:type="spellStart"/>
      <w:r>
        <w:t>Stellarium</w:t>
      </w:r>
      <w:proofErr w:type="spellEnd"/>
      <w:r>
        <w:t xml:space="preserve"> to </w:t>
      </w:r>
      <w:r w:rsidR="000F46B0">
        <w:t xml:space="preserve">help </w:t>
      </w:r>
      <w:r>
        <w:t>locate the North Star, Polaris.</w:t>
      </w:r>
    </w:p>
    <w:p w:rsidR="000F46B0" w:rsidRDefault="000F46B0" w:rsidP="000F46B0"/>
    <w:p w:rsidR="000F46B0" w:rsidRDefault="00000000" w:rsidP="000F46B0">
      <w:pPr>
        <w:pStyle w:val="ListParagraph"/>
        <w:numPr>
          <w:ilvl w:val="0"/>
          <w:numId w:val="13"/>
        </w:numPr>
      </w:pPr>
      <w:r w:rsidRPr="000F46B0">
        <w:rPr>
          <w:b/>
        </w:rPr>
        <w:t xml:space="preserve">Record </w:t>
      </w:r>
      <w:r w:rsidR="001020B5">
        <w:rPr>
          <w:b/>
        </w:rPr>
        <w:t xml:space="preserve">the following information from </w:t>
      </w:r>
      <w:proofErr w:type="spellStart"/>
      <w:r w:rsidR="001020B5" w:rsidRPr="001020B5">
        <w:rPr>
          <w:b/>
        </w:rPr>
        <w:t>Stellarium</w:t>
      </w:r>
      <w:proofErr w:type="spellEnd"/>
      <w:r w:rsidRPr="000F46B0">
        <w:rPr>
          <w:b/>
        </w:rPr>
        <w:t>:</w:t>
      </w:r>
      <w:r w:rsidRPr="000F46B0">
        <w:rPr>
          <w:b/>
        </w:rPr>
        <w:br/>
      </w:r>
      <w:r>
        <w:t xml:space="preserve">   - Right Ascension (RA): ____________________________</w:t>
      </w:r>
      <w:r>
        <w:br/>
        <w:t xml:space="preserve">   - Declination (Dec): ____________________________</w:t>
      </w:r>
      <w:r>
        <w:br/>
        <w:t xml:space="preserve">   - Distance from Earth (light-years): ____________________________</w:t>
      </w:r>
    </w:p>
    <w:p w:rsidR="000F46B0" w:rsidRDefault="000F46B0" w:rsidP="000F46B0"/>
    <w:p w:rsidR="001020B5" w:rsidRDefault="00000000" w:rsidP="000F46B0">
      <w:pPr>
        <w:pStyle w:val="ListParagraph"/>
        <w:numPr>
          <w:ilvl w:val="0"/>
          <w:numId w:val="13"/>
        </w:numPr>
      </w:pPr>
      <w:r w:rsidRPr="000F46B0">
        <w:rPr>
          <w:b/>
        </w:rPr>
        <w:t xml:space="preserve">Calculate Light Travel Time: </w:t>
      </w:r>
      <w:r>
        <w:t>Using the distance, calculate how many years into the past you are seeing when you observe Polaris.</w:t>
      </w:r>
      <w:r>
        <w:br/>
        <w:t xml:space="preserve"> </w:t>
      </w:r>
    </w:p>
    <w:p w:rsidR="001020B5" w:rsidRDefault="001020B5" w:rsidP="001020B5">
      <w:pPr>
        <w:pStyle w:val="ListParagraph"/>
      </w:pPr>
    </w:p>
    <w:p w:rsidR="001020B5" w:rsidRDefault="001020B5" w:rsidP="001020B5"/>
    <w:p w:rsidR="001020B5" w:rsidRDefault="001020B5" w:rsidP="001020B5"/>
    <w:p w:rsidR="0053632B" w:rsidRDefault="00000000" w:rsidP="001020B5">
      <w:pPr>
        <w:ind w:left="2160" w:firstLine="720"/>
      </w:pPr>
      <w:r>
        <w:t>Light Travel Time: ____________________________</w:t>
      </w:r>
    </w:p>
    <w:p w:rsidR="0053632B" w:rsidRDefault="00000000">
      <w:pPr>
        <w:pStyle w:val="Heading3"/>
      </w:pPr>
      <w:r>
        <w:lastRenderedPageBreak/>
        <w:t>Visible Planets</w:t>
      </w:r>
    </w:p>
    <w:p w:rsidR="000F46B0" w:rsidRDefault="00000000" w:rsidP="000F46B0">
      <w:pPr>
        <w:pStyle w:val="ListParagraph"/>
        <w:numPr>
          <w:ilvl w:val="0"/>
          <w:numId w:val="13"/>
        </w:numPr>
      </w:pPr>
      <w:r w:rsidRPr="000F46B0">
        <w:rPr>
          <w:b/>
        </w:rPr>
        <w:t xml:space="preserve">Identify Visible Planets: </w:t>
      </w:r>
      <w:r>
        <w:t xml:space="preserve">Use </w:t>
      </w:r>
      <w:proofErr w:type="spellStart"/>
      <w:r>
        <w:t>Stellarium</w:t>
      </w:r>
      <w:proofErr w:type="spellEnd"/>
      <w:r>
        <w:t xml:space="preserve"> to </w:t>
      </w:r>
      <w:r w:rsidR="000F46B0">
        <w:t xml:space="preserve">help you identify </w:t>
      </w:r>
      <w:r>
        <w:t>at least two planets visible in the night sky.</w:t>
      </w:r>
    </w:p>
    <w:p w:rsidR="000F46B0" w:rsidRPr="000F46B0" w:rsidRDefault="001020B5" w:rsidP="000F46B0">
      <w:pPr>
        <w:pStyle w:val="ListParagraph"/>
        <w:numPr>
          <w:ilvl w:val="0"/>
          <w:numId w:val="13"/>
        </w:numPr>
      </w:pPr>
      <w:r w:rsidRPr="000F46B0">
        <w:rPr>
          <w:b/>
        </w:rPr>
        <w:t xml:space="preserve">Record </w:t>
      </w:r>
      <w:r>
        <w:rPr>
          <w:b/>
        </w:rPr>
        <w:t>the following information</w:t>
      </w:r>
      <w:r w:rsidR="00000000" w:rsidRPr="000F46B0">
        <w:rPr>
          <w:b/>
        </w:rPr>
        <w:t>:</w:t>
      </w:r>
    </w:p>
    <w:p w:rsidR="000F46B0" w:rsidRDefault="00000000" w:rsidP="000F46B0">
      <w:pPr>
        <w:pStyle w:val="ListParagraph"/>
        <w:numPr>
          <w:ilvl w:val="1"/>
          <w:numId w:val="13"/>
        </w:numPr>
      </w:pPr>
      <w:r>
        <w:t>Planet 1:</w:t>
      </w:r>
      <w:r>
        <w:br/>
        <w:t xml:space="preserve">     Name: ____________________________</w:t>
      </w:r>
      <w:r>
        <w:br/>
        <w:t xml:space="preserve">     RA: ____________________________</w:t>
      </w:r>
      <w:r>
        <w:br/>
        <w:t xml:space="preserve">     Dec: ____________________________</w:t>
      </w:r>
      <w:r>
        <w:br/>
        <w:t xml:space="preserve">     Distance from Earth (astronomical units):</w:t>
      </w:r>
      <w:r w:rsidR="000F46B0">
        <w:t xml:space="preserve"> </w:t>
      </w:r>
      <w:r>
        <w:t>____________________</w:t>
      </w:r>
      <w:r>
        <w:br/>
        <w:t xml:space="preserve">     Light Travel Time: ___________________________</w:t>
      </w:r>
    </w:p>
    <w:p w:rsidR="0053632B" w:rsidRDefault="00000000" w:rsidP="000F46B0">
      <w:pPr>
        <w:pStyle w:val="ListParagraph"/>
        <w:numPr>
          <w:ilvl w:val="1"/>
          <w:numId w:val="13"/>
        </w:numPr>
      </w:pPr>
      <w:r>
        <w:t>Planet 2:</w:t>
      </w:r>
      <w:r>
        <w:br/>
        <w:t xml:space="preserve">     Name: ____________________________</w:t>
      </w:r>
      <w:r>
        <w:br/>
        <w:t xml:space="preserve">     RA: ____________________________</w:t>
      </w:r>
      <w:r>
        <w:br/>
        <w:t xml:space="preserve">     Dec: ____________________________</w:t>
      </w:r>
      <w:r>
        <w:br/>
        <w:t xml:space="preserve">     Distance from Earth (astronomical units): ____________________</w:t>
      </w:r>
      <w:r>
        <w:br/>
        <w:t xml:space="preserve">     Light Travel Time: ____________________________</w:t>
      </w:r>
    </w:p>
    <w:p w:rsidR="001020B5" w:rsidRDefault="001020B5" w:rsidP="001020B5">
      <w:pPr>
        <w:pStyle w:val="Heading3"/>
      </w:pPr>
    </w:p>
    <w:p w:rsidR="000F46B0" w:rsidRPr="000F46B0" w:rsidRDefault="00000000" w:rsidP="001020B5">
      <w:pPr>
        <w:pStyle w:val="Heading3"/>
      </w:pPr>
      <w:r>
        <w:t>Bright Stars</w:t>
      </w:r>
    </w:p>
    <w:p w:rsidR="000F46B0" w:rsidRDefault="00000000" w:rsidP="000F46B0">
      <w:pPr>
        <w:pStyle w:val="ListParagraph"/>
        <w:numPr>
          <w:ilvl w:val="0"/>
          <w:numId w:val="13"/>
        </w:numPr>
      </w:pPr>
      <w:r w:rsidRPr="000F46B0">
        <w:rPr>
          <w:b/>
        </w:rPr>
        <w:t xml:space="preserve">Identify Bright Stars: </w:t>
      </w:r>
      <w:r w:rsidR="001020B5">
        <w:t xml:space="preserve">Use </w:t>
      </w:r>
      <w:proofErr w:type="spellStart"/>
      <w:r w:rsidR="001020B5">
        <w:t>Stellarium</w:t>
      </w:r>
      <w:proofErr w:type="spellEnd"/>
      <w:r w:rsidR="001020B5">
        <w:t xml:space="preserve"> to help you identify </w:t>
      </w:r>
      <w:r>
        <w:t>at least two bright stars in the night sky.</w:t>
      </w:r>
    </w:p>
    <w:p w:rsidR="000F46B0" w:rsidRPr="000F46B0" w:rsidRDefault="001020B5" w:rsidP="000F46B0">
      <w:pPr>
        <w:pStyle w:val="ListParagraph"/>
        <w:numPr>
          <w:ilvl w:val="0"/>
          <w:numId w:val="13"/>
        </w:numPr>
      </w:pPr>
      <w:r w:rsidRPr="000F46B0">
        <w:rPr>
          <w:b/>
        </w:rPr>
        <w:t xml:space="preserve">Record </w:t>
      </w:r>
      <w:r>
        <w:rPr>
          <w:b/>
        </w:rPr>
        <w:t>the following information</w:t>
      </w:r>
      <w:r w:rsidR="00000000" w:rsidRPr="000F46B0">
        <w:rPr>
          <w:b/>
        </w:rPr>
        <w:t>:</w:t>
      </w:r>
    </w:p>
    <w:p w:rsidR="000F46B0" w:rsidRDefault="00000000" w:rsidP="000F46B0">
      <w:pPr>
        <w:pStyle w:val="ListParagraph"/>
        <w:numPr>
          <w:ilvl w:val="1"/>
          <w:numId w:val="13"/>
        </w:numPr>
      </w:pPr>
      <w:r>
        <w:t>Star 1:</w:t>
      </w:r>
      <w:r>
        <w:br/>
        <w:t xml:space="preserve">     - Name: ____________________________</w:t>
      </w:r>
      <w:r>
        <w:br/>
        <w:t xml:space="preserve">     - RA: ____________________________</w:t>
      </w:r>
      <w:r>
        <w:br/>
        <w:t xml:space="preserve">     - Dec: ____________________________</w:t>
      </w:r>
      <w:r>
        <w:br/>
        <w:t xml:space="preserve">     - Distance from Earth (light-years): ____________________________</w:t>
      </w:r>
      <w:r>
        <w:br/>
        <w:t xml:space="preserve">     - Light Travel Time: ____________________________</w:t>
      </w:r>
    </w:p>
    <w:p w:rsidR="000F46B0" w:rsidRDefault="00000000" w:rsidP="000F46B0">
      <w:pPr>
        <w:pStyle w:val="ListParagraph"/>
        <w:numPr>
          <w:ilvl w:val="1"/>
          <w:numId w:val="13"/>
        </w:numPr>
      </w:pPr>
      <w:r>
        <w:t>Star 2:</w:t>
      </w:r>
      <w:r>
        <w:br/>
        <w:t xml:space="preserve">     - Name: ____________________________</w:t>
      </w:r>
      <w:r>
        <w:br/>
        <w:t xml:space="preserve">     - RA: ____________________________</w:t>
      </w:r>
      <w:r>
        <w:br/>
        <w:t xml:space="preserve">     - Dec: ____________________________</w:t>
      </w:r>
      <w:r>
        <w:br/>
        <w:t xml:space="preserve">     - Distance from Earth (light-years): ____________________________</w:t>
      </w:r>
      <w:r>
        <w:br/>
        <w:t xml:space="preserve">     - Light Travel Time: ____________________________</w:t>
      </w:r>
    </w:p>
    <w:p w:rsidR="001020B5" w:rsidRDefault="001020B5" w:rsidP="001020B5"/>
    <w:p w:rsidR="001020B5" w:rsidRDefault="001020B5" w:rsidP="001020B5"/>
    <w:p w:rsidR="001020B5" w:rsidRDefault="001020B5" w:rsidP="001020B5"/>
    <w:p w:rsidR="001020B5" w:rsidRDefault="001020B5" w:rsidP="001020B5"/>
    <w:p w:rsidR="001020B5" w:rsidRDefault="001020B5" w:rsidP="001020B5"/>
    <w:p w:rsidR="001020B5" w:rsidRPr="001020B5" w:rsidRDefault="001020B5" w:rsidP="001020B5">
      <w:pPr>
        <w:rPr>
          <w:rFonts w:asciiTheme="majorHAnsi" w:hAnsiTheme="majorHAnsi" w:cstheme="majorHAnsi"/>
          <w:b/>
          <w:bCs/>
          <w:color w:val="4F81BD" w:themeColor="accent1"/>
        </w:rPr>
      </w:pPr>
      <w:r w:rsidRPr="001020B5">
        <w:rPr>
          <w:rFonts w:asciiTheme="majorHAnsi" w:hAnsiTheme="majorHAnsi" w:cstheme="majorHAnsi"/>
          <w:b/>
          <w:bCs/>
          <w:color w:val="4F81BD" w:themeColor="accent1"/>
        </w:rPr>
        <w:lastRenderedPageBreak/>
        <w:t>Constellations</w:t>
      </w:r>
    </w:p>
    <w:p w:rsidR="000F46B0" w:rsidRDefault="00000000" w:rsidP="000F46B0">
      <w:pPr>
        <w:pStyle w:val="ListParagraph"/>
        <w:numPr>
          <w:ilvl w:val="0"/>
          <w:numId w:val="13"/>
        </w:numPr>
      </w:pPr>
      <w:r w:rsidRPr="000F46B0">
        <w:rPr>
          <w:b/>
        </w:rPr>
        <w:t xml:space="preserve">Constellation Exploration: </w:t>
      </w:r>
      <w:r>
        <w:t>Choose one constellation and identify its main stars.</w:t>
      </w:r>
      <w:r>
        <w:br/>
        <w:t xml:space="preserve">   - Constellation Name: ____________________________</w:t>
      </w:r>
      <w:r>
        <w:br/>
        <w:t xml:space="preserve">   - Main Stars: List their names, RA, Dec, distance, and light travel time.</w:t>
      </w:r>
    </w:p>
    <w:p w:rsidR="000F46B0" w:rsidRDefault="000F46B0" w:rsidP="000F46B0"/>
    <w:p w:rsidR="001020B5" w:rsidRDefault="001020B5" w:rsidP="000F46B0"/>
    <w:p w:rsidR="001020B5" w:rsidRDefault="001020B5" w:rsidP="000F46B0"/>
    <w:p w:rsidR="001020B5" w:rsidRDefault="001020B5" w:rsidP="000F46B0"/>
    <w:p w:rsidR="0053632B" w:rsidRDefault="00000000" w:rsidP="000F46B0">
      <w:r>
        <w:br/>
      </w:r>
    </w:p>
    <w:p w:rsidR="0053632B" w:rsidRDefault="00000000">
      <w:pPr>
        <w:pStyle w:val="Heading2"/>
      </w:pPr>
      <w:r>
        <w:t>Part 3: Cosmic Reflections</w:t>
      </w:r>
    </w:p>
    <w:p w:rsidR="000F46B0" w:rsidRDefault="000F46B0">
      <w:pPr>
        <w:rPr>
          <w:b/>
        </w:rPr>
      </w:pPr>
    </w:p>
    <w:p w:rsidR="001020B5" w:rsidRDefault="00000000" w:rsidP="001020B5">
      <w:pPr>
        <w:pStyle w:val="ListParagraph"/>
        <w:numPr>
          <w:ilvl w:val="0"/>
          <w:numId w:val="16"/>
        </w:numPr>
      </w:pPr>
      <w:r>
        <w:t>Write a short reflection on what you found most interesting or surprising about your observations. How does understanding the light travel time change your perception of the stars and planets you observed?</w:t>
      </w:r>
    </w:p>
    <w:p w:rsidR="001020B5" w:rsidRDefault="001020B5" w:rsidP="001020B5"/>
    <w:p w:rsidR="001020B5" w:rsidRDefault="001020B5" w:rsidP="001020B5"/>
    <w:p w:rsidR="001020B5" w:rsidRDefault="001020B5" w:rsidP="001020B5"/>
    <w:p w:rsidR="001020B5" w:rsidRDefault="001020B5" w:rsidP="001020B5"/>
    <w:p w:rsidR="001020B5" w:rsidRDefault="001020B5" w:rsidP="001020B5"/>
    <w:p w:rsidR="0053632B" w:rsidRDefault="001020B5" w:rsidP="001020B5">
      <w:pPr>
        <w:pStyle w:val="ListParagraph"/>
        <w:numPr>
          <w:ilvl w:val="0"/>
          <w:numId w:val="16"/>
        </w:numPr>
      </w:pPr>
      <w:r>
        <w:t>What do you notice about the distances of the stars in your chosen constellation? Are these stars actually close to each other in space?</w:t>
      </w:r>
      <w:r w:rsidR="00000000">
        <w:br/>
      </w:r>
      <w:r w:rsidR="00000000">
        <w:br/>
      </w:r>
      <w:r w:rsidR="00000000">
        <w:br/>
      </w:r>
      <w:r w:rsidR="00000000">
        <w:br/>
      </w:r>
    </w:p>
    <w:p w:rsidR="0053632B" w:rsidRDefault="0053632B"/>
    <w:sectPr w:rsidR="00536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A71EEE"/>
    <w:multiLevelType w:val="hybridMultilevel"/>
    <w:tmpl w:val="07B62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648CA"/>
    <w:multiLevelType w:val="hybridMultilevel"/>
    <w:tmpl w:val="42C8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A2DC9"/>
    <w:multiLevelType w:val="hybridMultilevel"/>
    <w:tmpl w:val="515E0504"/>
    <w:lvl w:ilvl="0" w:tplc="3FDAE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670E0"/>
    <w:multiLevelType w:val="hybridMultilevel"/>
    <w:tmpl w:val="3A10D8DA"/>
    <w:lvl w:ilvl="0" w:tplc="3FDAE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81A2C"/>
    <w:multiLevelType w:val="hybridMultilevel"/>
    <w:tmpl w:val="2DC653AE"/>
    <w:lvl w:ilvl="0" w:tplc="B59E20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B09F2"/>
    <w:multiLevelType w:val="hybridMultilevel"/>
    <w:tmpl w:val="6B2A99C0"/>
    <w:lvl w:ilvl="0" w:tplc="3FDAE47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900CD"/>
    <w:multiLevelType w:val="hybridMultilevel"/>
    <w:tmpl w:val="9760C570"/>
    <w:lvl w:ilvl="0" w:tplc="3FDAE4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907236">
    <w:abstractNumId w:val="8"/>
  </w:num>
  <w:num w:numId="2" w16cid:durableId="612447100">
    <w:abstractNumId w:val="6"/>
  </w:num>
  <w:num w:numId="3" w16cid:durableId="32311546">
    <w:abstractNumId w:val="5"/>
  </w:num>
  <w:num w:numId="4" w16cid:durableId="305626653">
    <w:abstractNumId w:val="4"/>
  </w:num>
  <w:num w:numId="5" w16cid:durableId="2114856204">
    <w:abstractNumId w:val="7"/>
  </w:num>
  <w:num w:numId="6" w16cid:durableId="1369338588">
    <w:abstractNumId w:val="3"/>
  </w:num>
  <w:num w:numId="7" w16cid:durableId="1367368045">
    <w:abstractNumId w:val="2"/>
  </w:num>
  <w:num w:numId="8" w16cid:durableId="866914429">
    <w:abstractNumId w:val="1"/>
  </w:num>
  <w:num w:numId="9" w16cid:durableId="1018772973">
    <w:abstractNumId w:val="0"/>
  </w:num>
  <w:num w:numId="10" w16cid:durableId="578901845">
    <w:abstractNumId w:val="15"/>
  </w:num>
  <w:num w:numId="11" w16cid:durableId="1605917849">
    <w:abstractNumId w:val="10"/>
  </w:num>
  <w:num w:numId="12" w16cid:durableId="1145246099">
    <w:abstractNumId w:val="13"/>
  </w:num>
  <w:num w:numId="13" w16cid:durableId="2040666506">
    <w:abstractNumId w:val="14"/>
  </w:num>
  <w:num w:numId="14" w16cid:durableId="140581856">
    <w:abstractNumId w:val="11"/>
  </w:num>
  <w:num w:numId="15" w16cid:durableId="602885699">
    <w:abstractNumId w:val="12"/>
  </w:num>
  <w:num w:numId="16" w16cid:durableId="1871260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6B0"/>
    <w:rsid w:val="001020B5"/>
    <w:rsid w:val="0015074B"/>
    <w:rsid w:val="0029639D"/>
    <w:rsid w:val="00326F90"/>
    <w:rsid w:val="005363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D52B84"/>
  <w14:defaultImageDpi w14:val="300"/>
  <w15:docId w15:val="{F786D50C-4724-6E45-AFDE-0251A8C8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F46B0"/>
    <w:rPr>
      <w:color w:val="0000FF" w:themeColor="hyperlink"/>
      <w:u w:val="single"/>
    </w:rPr>
  </w:style>
  <w:style w:type="character" w:styleId="UnresolvedMention">
    <w:name w:val="Unresolved Mention"/>
    <w:basedOn w:val="DefaultParagraphFont"/>
    <w:uiPriority w:val="99"/>
    <w:semiHidden/>
    <w:unhideWhenUsed/>
    <w:rsid w:val="000F46B0"/>
    <w:rPr>
      <w:color w:val="605E5C"/>
      <w:shd w:val="clear" w:color="auto" w:fill="E1DFDD"/>
    </w:rPr>
  </w:style>
  <w:style w:type="character" w:styleId="FollowedHyperlink">
    <w:name w:val="FollowedHyperlink"/>
    <w:basedOn w:val="DefaultParagraphFont"/>
    <w:uiPriority w:val="99"/>
    <w:semiHidden/>
    <w:unhideWhenUsed/>
    <w:rsid w:val="000F46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Teaghan O'Briain</cp:lastModifiedBy>
  <cp:revision>3</cp:revision>
  <dcterms:created xsi:type="dcterms:W3CDTF">2013-12-23T23:15:00Z</dcterms:created>
  <dcterms:modified xsi:type="dcterms:W3CDTF">2024-07-08T19:56:00Z</dcterms:modified>
  <cp:category/>
</cp:coreProperties>
</file>