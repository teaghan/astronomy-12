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7103" w:rsidRDefault="00000000">
      <w:pPr>
        <w:pStyle w:val="Heading1"/>
      </w:pPr>
      <w:r>
        <w:t>Unit 2 Summary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BF7103">
        <w:trPr>
          <w:trHeight w:val="4320"/>
        </w:trPr>
        <w:tc>
          <w:tcPr>
            <w:tcW w:w="10800" w:type="dxa"/>
          </w:tcPr>
          <w:p w:rsidR="00BF7103" w:rsidRDefault="00000000">
            <w:r>
              <w:t>Kepler's Laws</w:t>
            </w:r>
          </w:p>
        </w:tc>
      </w:tr>
      <w:tr w:rsidR="00BF7103">
        <w:trPr>
          <w:trHeight w:val="4320"/>
        </w:trPr>
        <w:tc>
          <w:tcPr>
            <w:tcW w:w="10800" w:type="dxa"/>
          </w:tcPr>
          <w:p w:rsidR="00BF7103" w:rsidRDefault="00000000">
            <w:r>
              <w:t xml:space="preserve">Newton's </w:t>
            </w:r>
            <w:r w:rsidR="0061110D">
              <w:t>Second Law</w:t>
            </w:r>
          </w:p>
        </w:tc>
      </w:tr>
      <w:tr w:rsidR="00BF7103">
        <w:trPr>
          <w:trHeight w:val="4320"/>
        </w:trPr>
        <w:tc>
          <w:tcPr>
            <w:tcW w:w="10800" w:type="dxa"/>
          </w:tcPr>
          <w:p w:rsidR="00BF7103" w:rsidRDefault="0061110D">
            <w:r>
              <w:t>Newton's Law of Universal Gravitation</w:t>
            </w:r>
          </w:p>
        </w:tc>
      </w:tr>
    </w:tbl>
    <w:p w:rsidR="00BF7103" w:rsidRDefault="000000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BF7103">
        <w:trPr>
          <w:trHeight w:val="4512"/>
        </w:trPr>
        <w:tc>
          <w:tcPr>
            <w:tcW w:w="10800" w:type="dxa"/>
          </w:tcPr>
          <w:p w:rsidR="00BF7103" w:rsidRDefault="0061110D">
            <w:r>
              <w:lastRenderedPageBreak/>
              <w:t>Circular Motion</w:t>
            </w:r>
            <w:r>
              <w:t xml:space="preserve"> (Centripetal Force and Acceleration)</w:t>
            </w:r>
          </w:p>
        </w:tc>
      </w:tr>
      <w:tr w:rsidR="00BF7103">
        <w:trPr>
          <w:trHeight w:val="4512"/>
        </w:trPr>
        <w:tc>
          <w:tcPr>
            <w:tcW w:w="10800" w:type="dxa"/>
          </w:tcPr>
          <w:p w:rsidR="00BF7103" w:rsidRDefault="0061110D">
            <w:r>
              <w:t>Orbital Speed</w:t>
            </w:r>
          </w:p>
        </w:tc>
      </w:tr>
      <w:tr w:rsidR="00BF7103">
        <w:trPr>
          <w:trHeight w:val="4512"/>
        </w:trPr>
        <w:tc>
          <w:tcPr>
            <w:tcW w:w="10800" w:type="dxa"/>
          </w:tcPr>
          <w:p w:rsidR="00BF7103" w:rsidRDefault="00BF7103"/>
        </w:tc>
      </w:tr>
    </w:tbl>
    <w:p w:rsidR="00BF7103" w:rsidRDefault="000000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BF7103">
        <w:trPr>
          <w:trHeight w:val="4512"/>
        </w:trPr>
        <w:tc>
          <w:tcPr>
            <w:tcW w:w="10800" w:type="dxa"/>
          </w:tcPr>
          <w:p w:rsidR="00BF7103" w:rsidRDefault="00BF7103"/>
        </w:tc>
      </w:tr>
      <w:tr w:rsidR="00BF7103">
        <w:trPr>
          <w:trHeight w:val="4512"/>
        </w:trPr>
        <w:tc>
          <w:tcPr>
            <w:tcW w:w="10800" w:type="dxa"/>
          </w:tcPr>
          <w:p w:rsidR="00BF7103" w:rsidRDefault="00BF7103"/>
        </w:tc>
      </w:tr>
      <w:tr w:rsidR="00BF7103">
        <w:trPr>
          <w:trHeight w:val="4512"/>
        </w:trPr>
        <w:tc>
          <w:tcPr>
            <w:tcW w:w="10800" w:type="dxa"/>
          </w:tcPr>
          <w:p w:rsidR="00BF7103" w:rsidRDefault="00BF7103"/>
        </w:tc>
      </w:tr>
    </w:tbl>
    <w:p w:rsidR="00BF7103" w:rsidRDefault="000000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BF7103">
        <w:trPr>
          <w:trHeight w:val="4512"/>
        </w:trPr>
        <w:tc>
          <w:tcPr>
            <w:tcW w:w="10800" w:type="dxa"/>
          </w:tcPr>
          <w:p w:rsidR="00BF7103" w:rsidRDefault="00BF7103"/>
        </w:tc>
      </w:tr>
      <w:tr w:rsidR="00BF7103">
        <w:trPr>
          <w:trHeight w:val="4512"/>
        </w:trPr>
        <w:tc>
          <w:tcPr>
            <w:tcW w:w="10800" w:type="dxa"/>
          </w:tcPr>
          <w:p w:rsidR="00BF7103" w:rsidRDefault="00BF7103"/>
        </w:tc>
      </w:tr>
      <w:tr w:rsidR="00BF7103">
        <w:trPr>
          <w:trHeight w:val="4512"/>
        </w:trPr>
        <w:tc>
          <w:tcPr>
            <w:tcW w:w="10800" w:type="dxa"/>
          </w:tcPr>
          <w:p w:rsidR="00BF7103" w:rsidRDefault="00BF7103"/>
        </w:tc>
      </w:tr>
    </w:tbl>
    <w:p w:rsidR="000152B6" w:rsidRDefault="000152B6"/>
    <w:sectPr w:rsidR="000152B6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0064482">
    <w:abstractNumId w:val="8"/>
  </w:num>
  <w:num w:numId="2" w16cid:durableId="634021810">
    <w:abstractNumId w:val="6"/>
  </w:num>
  <w:num w:numId="3" w16cid:durableId="1304696417">
    <w:abstractNumId w:val="5"/>
  </w:num>
  <w:num w:numId="4" w16cid:durableId="605504508">
    <w:abstractNumId w:val="4"/>
  </w:num>
  <w:num w:numId="5" w16cid:durableId="25371585">
    <w:abstractNumId w:val="7"/>
  </w:num>
  <w:num w:numId="6" w16cid:durableId="239557664">
    <w:abstractNumId w:val="3"/>
  </w:num>
  <w:num w:numId="7" w16cid:durableId="1304965456">
    <w:abstractNumId w:val="2"/>
  </w:num>
  <w:num w:numId="8" w16cid:durableId="149829789">
    <w:abstractNumId w:val="1"/>
  </w:num>
  <w:num w:numId="9" w16cid:durableId="191601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2B6"/>
    <w:rsid w:val="00034616"/>
    <w:rsid w:val="0006063C"/>
    <w:rsid w:val="0015074B"/>
    <w:rsid w:val="0029639D"/>
    <w:rsid w:val="00326F90"/>
    <w:rsid w:val="0061110D"/>
    <w:rsid w:val="00AA1D8D"/>
    <w:rsid w:val="00B47730"/>
    <w:rsid w:val="00BF710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5FF74"/>
  <w14:defaultImageDpi w14:val="300"/>
  <w15:docId w15:val="{58943995-AD30-FC4A-AE01-2ED2FC35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Teaghan O'Briain</cp:lastModifiedBy>
  <cp:revision>2</cp:revision>
  <dcterms:created xsi:type="dcterms:W3CDTF">2013-12-23T23:15:00Z</dcterms:created>
  <dcterms:modified xsi:type="dcterms:W3CDTF">2024-07-17T13:40:00Z</dcterms:modified>
  <cp:category/>
</cp:coreProperties>
</file>